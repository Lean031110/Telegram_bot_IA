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Hola | saludo</w:t>
      </w:r>
    </w:p>
    <w:p>
      <w:r>
        <w:t>Buenos días | saludo</w:t>
      </w:r>
    </w:p>
    <w:p>
      <w:r>
        <w:t>Buenas tardes | saludo</w:t>
      </w:r>
    </w:p>
    <w:p>
      <w:r>
        <w:t>Buenas noches | saludo</w:t>
      </w:r>
    </w:p>
    <w:p>
      <w:r>
        <w:t>¿Cómo te llamas? | nombre_bot</w:t>
      </w:r>
    </w:p>
    <w:p>
      <w:r>
        <w:t>¿Quién eres? | nombre_bot</w:t>
      </w:r>
    </w:p>
    <w:p>
      <w:r>
        <w:t>¿Cuál es tu nombre? | nombre_bot</w:t>
      </w:r>
    </w:p>
    <w:p>
      <w:r>
        <w:t>¿Qué eres? | nombre_bot</w:t>
      </w:r>
    </w:p>
    <w:p>
      <w:r>
        <w:t>¿Qué puedes hacer? | funcionalidades</w:t>
      </w:r>
    </w:p>
    <w:p>
      <w:r>
        <w:t>¿Qué funciones tienes? | funcionalidades</w:t>
      </w:r>
    </w:p>
    <w:p>
      <w:r>
        <w:t>¿Qué servicios ofreces? | funcionalidades</w:t>
      </w:r>
    </w:p>
    <w:p>
      <w:r>
        <w:t>¿Cuáles son tus capacidades? | funcionalidades</w:t>
      </w:r>
    </w:p>
    <w:p>
      <w:r>
        <w:t>¿Cuál es tu propósito? | proposito</w:t>
      </w:r>
    </w:p>
    <w:p>
      <w:r>
        <w:t>¿Para qué sirves? | proposito</w:t>
      </w:r>
    </w:p>
    <w:p>
      <w:r>
        <w:t>¿Para qué fuiste creado? | proposito</w:t>
      </w:r>
    </w:p>
    <w:p>
      <w:r>
        <w:t>¿Por qué existes? | proposito</w:t>
      </w:r>
    </w:p>
    <w:p>
      <w:r>
        <w:t>¿Cómo funcionas? | funcionamiento</w:t>
      </w:r>
    </w:p>
    <w:p>
      <w:r>
        <w:t>Explícame cómo operas | funcionamiento</w:t>
      </w:r>
    </w:p>
    <w:p>
      <w:r>
        <w:t>¿Cómo procesas la información? | funcionamiento</w:t>
      </w:r>
    </w:p>
    <w:p>
      <w:r>
        <w:t>¿Cómo tomas decisiones? | funcionamiento</w:t>
      </w:r>
    </w:p>
    <w:p>
      <w:r>
        <w:t>Cuéntame un chiste | chiste</w:t>
      </w:r>
    </w:p>
    <w:p>
      <w:r>
        <w:t>Dime algo gracioso | chiste</w:t>
      </w:r>
    </w:p>
    <w:p>
      <w:r>
        <w:t>Hazme reír | chiste</w:t>
      </w:r>
    </w:p>
    <w:p>
      <w:r>
        <w:t>Dime un chiste de tecnología | chiste</w:t>
      </w:r>
    </w:p>
    <w:p>
      <w:r>
        <w:t>¿Qué hora es? | hora</w:t>
      </w:r>
    </w:p>
    <w:p>
      <w:r>
        <w:t>Dime la hora | hora</w:t>
      </w:r>
    </w:p>
    <w:p>
      <w:r>
        <w:t>¿Cuál es la fecha de hoy? | fecha</w:t>
      </w:r>
    </w:p>
    <w:p>
      <w:r>
        <w:t>¿Qué día es hoy? | fecha</w:t>
      </w:r>
    </w:p>
    <w:p>
      <w:r>
        <w:t>Dame la fecha de hoy | fecha</w:t>
      </w:r>
    </w:p>
    <w:p>
      <w:r>
        <w:t>¿Qué clima hace? | clima</w:t>
      </w:r>
    </w:p>
    <w:p>
      <w:r>
        <w:t>¿Cómo está el tiempo? | clima</w:t>
      </w:r>
    </w:p>
    <w:p>
      <w:r>
        <w:t>¿Va a llover hoy? | clima</w:t>
      </w:r>
    </w:p>
    <w:p>
      <w:r>
        <w:t>Dime el pronóstico del tiempo | clima</w:t>
      </w:r>
    </w:p>
    <w:p>
      <w:r>
        <w:t>¿Quién es el presidente de Estados Unidos? | persona_famosa</w:t>
      </w:r>
    </w:p>
    <w:p>
      <w:r>
        <w:t>¿Cuál es la capital de Francia? | lugar</w:t>
      </w:r>
    </w:p>
    <w:p>
      <w:r>
        <w:t>Dime un dato curioso | dato_curioso</w:t>
      </w:r>
    </w:p>
    <w:p>
      <w:r>
        <w:t>Sorpréndeme con un dato interesante | dato_curioso</w:t>
      </w:r>
    </w:p>
    <w:p>
      <w:r>
        <w:t>Dame un consejo | consejo</w:t>
      </w:r>
    </w:p>
    <w:p>
      <w:r>
        <w:t>Dime algo inspirador | consejo</w:t>
      </w:r>
    </w:p>
    <w:p>
      <w:r>
        <w:t>Motívame | consejo</w:t>
      </w:r>
    </w:p>
    <w:p>
      <w:r>
        <w:t>Dame una recomendación | consejo</w:t>
      </w:r>
    </w:p>
    <w:p>
      <w:r>
        <w:t>¿Cómo puedo mejorar mi productividad? | desarrollo_personal</w:t>
      </w:r>
    </w:p>
    <w:p>
      <w:r>
        <w:t>Dame tips para ser más eficiente | desarrollo_personal</w:t>
      </w:r>
    </w:p>
    <w:p>
      <w:r>
        <w:t>¿Cómo aprender más rápido? | desarrollo_personal</w:t>
      </w:r>
    </w:p>
    <w:p>
      <w:r>
        <w:t>Consejos para el éxito | desarrollo_personal</w:t>
      </w:r>
    </w:p>
    <w:p>
      <w:r>
        <w:t>¿Puedes recomendarme un libro? | recomendacion_libro</w:t>
      </w:r>
    </w:p>
    <w:p>
      <w:r>
        <w:t>¿Qué película me sugieres? | recomendacion_pelicula</w:t>
      </w:r>
    </w:p>
    <w:p>
      <w:r>
        <w:t>Dime una serie buena para ver | recomendacion_serie</w:t>
      </w:r>
    </w:p>
    <w:p>
      <w:r>
        <w:t>Recomiéndame una canción | recomendacion_musica</w:t>
      </w:r>
    </w:p>
    <w:p>
      <w:r>
        <w:t>¿Cuánto es 2 + 2? | calculo_matematico</w:t>
      </w:r>
    </w:p>
    <w:p>
      <w:r>
        <w:t>Resuelve esta ecuación: x + 5 = 10 | calculo_matematico</w:t>
      </w:r>
    </w:p>
    <w:p>
      <w:r>
        <w:t>¿Cuál es la raíz cuadrada de 16? | calculo_matematico</w:t>
      </w:r>
    </w:p>
    <w:p>
      <w:r>
        <w:t>Dame la tabla del 7 | calculo_matematico</w:t>
      </w:r>
    </w:p>
    <w:p>
      <w:r>
        <w:t>¿Cómo se dice 'hola' en francés? | traduccion</w:t>
      </w:r>
    </w:p>
    <w:p>
      <w:r>
        <w:t>Traduce 'gracias' al inglés | traduccion</w:t>
      </w:r>
    </w:p>
    <w:p>
      <w:r>
        <w:t>¿Qué significa 'serendipia'? | definicion</w:t>
      </w:r>
    </w:p>
    <w:p>
      <w:r>
        <w:t>Explícame qué es la inteligencia artificial | definicion</w:t>
      </w:r>
    </w:p>
    <w:p>
      <w:r>
        <w:t>Definición de computación cuántica | definicion</w:t>
      </w:r>
    </w:p>
    <w:p>
      <w:r>
        <w:t>¿Qué es el metaverso? | definicion</w:t>
      </w:r>
    </w:p>
    <w:p>
      <w:r>
        <w:t>¿Quién descubrió América? | historia</w:t>
      </w:r>
    </w:p>
    <w:p>
      <w:r>
        <w:t>¿En qué año comenzó la Segunda Guerra Mundial? | historia</w:t>
      </w:r>
    </w:p>
    <w:p>
      <w:r>
        <w:t>Dime un evento importante de 1492 | historia</w:t>
      </w:r>
    </w:p>
    <w:p>
      <w:r>
        <w:t>¿Cuándo cayó el Imperio Romano? | historia</w:t>
      </w:r>
    </w:p>
    <w:p>
      <w:r>
        <w:t>Dime una receta fácil | recipe</w:t>
      </w:r>
    </w:p>
    <w:p>
      <w:r>
        <w:t>¿Cómo se hace una tortilla? | recipe</w:t>
      </w:r>
    </w:p>
    <w:p>
      <w:r>
        <w:t>Dime la receta de un pastel | recipe</w:t>
      </w:r>
    </w:p>
    <w:p>
      <w:r>
        <w:t>Explícame cómo cocinar arroz | recipe</w:t>
      </w:r>
    </w:p>
    <w:p>
      <w:r>
        <w:t>¿Qué significa 'XD'? | slang</w:t>
      </w:r>
    </w:p>
    <w:p>
      <w:r>
        <w:t>¿Qué quiere decir 'GG' en videojuegos? | slang</w:t>
      </w:r>
    </w:p>
    <w:p>
      <w:r>
        <w:t>¿Qué es 'LOL'? | slang</w:t>
      </w:r>
    </w:p>
    <w:p>
      <w:r>
        <w:t>Define 'Cringe' | slang</w:t>
      </w:r>
    </w:p>
    <w:p>
      <w:r>
        <w:t>Cuéntame una historia corta | historia_corta</w:t>
      </w:r>
    </w:p>
    <w:p>
      <w:r>
        <w:t>Dime una fábula | historia_corta</w:t>
      </w:r>
    </w:p>
    <w:p>
      <w:r>
        <w:t>Inventa un cuento para niños | historia_corta</w:t>
      </w:r>
    </w:p>
    <w:p>
      <w:r>
        <w:t>Dime un poema corto | poema</w:t>
      </w:r>
    </w:p>
    <w:p>
      <w:r>
        <w:t>Recítame un haiku | poema</w:t>
      </w:r>
    </w:p>
    <w:p>
      <w:r>
        <w:t>Dime un verso romántico | poema</w:t>
      </w:r>
    </w:p>
    <w:p>
      <w:r>
        <w:t>Dame una frase bonita | frase</w:t>
      </w:r>
    </w:p>
    <w:p>
      <w:r>
        <w:t>Dime una cita célebre | frase</w:t>
      </w:r>
    </w:p>
    <w:p>
      <w:r>
        <w:t>Dime una frase motivadora | frase</w:t>
      </w:r>
    </w:p>
    <w:p>
      <w:r>
        <w:t>¿Cómo se escribe correctamente 'haber' o 'a ver'? | ortografia</w:t>
      </w:r>
    </w:p>
    <w:p>
      <w:r>
        <w:t>¿Cuál es la diferencia entre 'hay', 'ahí' y 'ay'? | ortografia</w:t>
      </w:r>
    </w:p>
    <w:p>
      <w:r>
        <w:t>¿Cómo se usa la coma? | ortografia</w:t>
      </w:r>
    </w:p>
    <w:p>
      <w:r>
        <w:t>Reglas de ortografía del español | ortografia</w:t>
      </w:r>
    </w:p>
    <w:p>
      <w:r>
        <w:t>¿Qué pasa si mezclo rojo y azul? | mezcla_colores</w:t>
      </w:r>
    </w:p>
    <w:p>
      <w:r>
        <w:t>¿Qué color sale de amarillo y verde? | mezcla_colores</w:t>
      </w:r>
    </w:p>
    <w:p>
      <w:r>
        <w:t>Dime un acertijo | acertijo</w:t>
      </w:r>
    </w:p>
    <w:p>
      <w:r>
        <w:t>Dame un enigma difícil | acertijo</w:t>
      </w:r>
    </w:p>
    <w:p>
      <w:r>
        <w:t>¿Me puedes hacer una adivinanza? | acertijo</w:t>
      </w:r>
    </w:p>
    <w:p>
      <w:r>
        <w:t>Dame una pregunta de lógica | acertijo</w:t>
      </w:r>
    </w:p>
    <w:p>
      <w:r>
        <w:t>¿Cómo programar en Python? | programacion</w:t>
      </w:r>
    </w:p>
    <w:p>
      <w:r>
        <w:t>Dime un ejemplo de código en JavaScript | programacion</w:t>
      </w:r>
    </w:p>
    <w:p>
      <w:r>
        <w:t>¿Cómo funciona una base de datos? | programacion</w:t>
      </w:r>
    </w:p>
    <w:p>
      <w:r>
        <w:t>Explícame qué es un algoritmo | programacion</w:t>
      </w:r>
    </w:p>
    <w:p>
      <w:r>
        <w:t>¿Qué opinas de la inteligencia artificial? | opinion</w:t>
      </w:r>
    </w:p>
    <w:p>
      <w:r>
        <w:t>Dame tu punto de vista sobre la tecnología | opinion</w:t>
      </w:r>
    </w:p>
    <w:p>
      <w:r>
        <w:t>¿Qué crees del futuro de la humanidad? | opinion</w:t>
      </w:r>
    </w:p>
    <w:p>
      <w:r>
        <w:t>Dame una predicción para el futuro | opinion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